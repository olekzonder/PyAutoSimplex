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Табличный симплекс-метод.</w:t>
      </w:r>
    </w:p>
    <w:p>
      <w:r>
        <w:t>Решим прямую задачу линейного программирования симплексным методом, с использованием симплексной таблицы.</w:t>
      </w:r>
    </w:p>
    <w:p>
      <w:r>
        <w:t>Определим максимальное значение целевой функции:</w:t>
      </w:r>
      <w:r>
        <w:rPr>
          <w:b/>
        </w:rPr>
        <w:br/>
        <w:t xml:space="preserve"> F(X)=9.0X1 + 10.0X2 + 16X3 -&gt; max</w:t>
      </w:r>
      <w:r>
        <w:t xml:space="preserve"> при следующих условиях-ограничениях:</w:t>
      </w:r>
    </w:p>
    <w:p>
      <w:r>
        <w:t>18.0X1 + 15.0X2 + 12X3≤360.0</w:t>
      </w:r>
    </w:p>
    <w:p>
      <w:r>
        <w:t>6.0X1 + 4.0X2 + 8X3≤192.0</w:t>
      </w:r>
    </w:p>
    <w:p>
      <w:r>
        <w:t>5.0X1 + 3.0X2 + 3X3≤180.0</w:t>
      </w:r>
    </w:p>
    <w:p>
      <w:r>
        <w:t>Приведём систему неравенств к системе уравнений путём введения дополнительных переменных:</w:t>
      </w:r>
    </w:p>
    <w:p>
      <w:r>
        <w:t>18.0X1 + 15.0X2 + 12.0X3 + X4=360.0</w:t>
      </w:r>
    </w:p>
    <w:p>
      <w:r>
        <w:t>6.0X1 + 4.0X2 + 8.0X3 + X5=192.0</w:t>
      </w:r>
    </w:p>
    <w:p>
      <w:r>
        <w:t>5.0X1 + 3.0X2 + 3.0X3 + X6=180.0</w:t>
      </w:r>
    </w:p>
    <w:p>
      <w:r>
        <w:t>Решим систему уравнений относительно базисных переменных: x4, x5, x6.</w:t>
      </w:r>
    </w:p>
    <w:p>
      <w:r>
        <w:t>Полагая, что свободные переменные равны 0, получим первый опорный план: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Базис</w:t>
            </w:r>
          </w:p>
        </w:tc>
        <w:tc>
          <w:tcPr>
            <w:tcW w:type="dxa" w:w="960"/>
          </w:tcPr>
          <w:p>
            <w:r>
              <w:t>Ck</w:t>
            </w:r>
          </w:p>
        </w:tc>
        <w:tc>
          <w:tcPr>
            <w:tcW w:type="dxa" w:w="960"/>
          </w:tcPr>
          <w:p>
            <w:r>
              <w:t>P0</w:t>
            </w:r>
          </w:p>
        </w:tc>
        <w:tc>
          <w:tcPr>
            <w:tcW w:type="dxa" w:w="960"/>
          </w:tcPr>
          <w:p>
            <w:r>
              <w:t>P1</w:t>
            </w:r>
          </w:p>
        </w:tc>
        <w:tc>
          <w:tcPr>
            <w:tcW w:type="dxa" w:w="960"/>
          </w:tcPr>
          <w:p>
            <w:r>
              <w:t>P2</w:t>
            </w:r>
          </w:p>
        </w:tc>
        <w:tc>
          <w:tcPr>
            <w:tcW w:type="dxa" w:w="960"/>
          </w:tcPr>
          <w:p>
            <w:r>
              <w:t>P3</w:t>
            </w:r>
          </w:p>
        </w:tc>
        <w:tc>
          <w:tcPr>
            <w:tcW w:type="dxa" w:w="960"/>
          </w:tcPr>
          <w:p>
            <w:r>
              <w:t>P4</w:t>
            </w:r>
          </w:p>
        </w:tc>
        <w:tc>
          <w:tcPr>
            <w:tcW w:type="dxa" w:w="960"/>
          </w:tcPr>
          <w:p>
            <w:r>
              <w:t>P5</w:t>
            </w:r>
          </w:p>
        </w:tc>
        <w:tc>
          <w:tcPr>
            <w:tcW w:type="dxa" w:w="960"/>
          </w:tcPr>
          <w:p>
            <w:r>
              <w:t>P6</w:t>
            </w:r>
          </w:p>
        </w:tc>
      </w:tr>
      <w:tr>
        <w:tc>
          <w:tcPr>
            <w:tcW w:type="dxa" w:w="960"/>
          </w:tcPr>
          <w:p>
            <w:r>
              <w:t>P4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360.0</w:t>
            </w:r>
          </w:p>
        </w:tc>
        <w:tc>
          <w:tcPr>
            <w:tcW w:type="dxa" w:w="960"/>
          </w:tcPr>
          <w:p>
            <w:r>
              <w:t>18.0</w:t>
            </w:r>
          </w:p>
        </w:tc>
        <w:tc>
          <w:tcPr>
            <w:tcW w:type="dxa" w:w="960"/>
          </w:tcPr>
          <w:p>
            <w:r>
              <w:t>15.0</w:t>
            </w:r>
          </w:p>
        </w:tc>
        <w:tc>
          <w:tcPr>
            <w:tcW w:type="dxa" w:w="960"/>
          </w:tcPr>
          <w:p>
            <w:r>
              <w:t>12.0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</w:tr>
      <w:tr>
        <w:tc>
          <w:tcPr>
            <w:tcW w:type="dxa" w:w="960"/>
          </w:tcPr>
          <w:p>
            <w:r>
              <w:t>P5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192.0</w:t>
            </w:r>
          </w:p>
        </w:tc>
        <w:tc>
          <w:tcPr>
            <w:tcW w:type="dxa" w:w="960"/>
          </w:tcPr>
          <w:p>
            <w:r>
              <w:t>6.0</w:t>
            </w:r>
          </w:p>
        </w:tc>
        <w:tc>
          <w:tcPr>
            <w:tcW w:type="dxa" w:w="960"/>
          </w:tcPr>
          <w:p>
            <w:r>
              <w:t>4.0</w:t>
            </w:r>
          </w:p>
        </w:tc>
        <w:tc>
          <w:tcPr>
            <w:tcW w:type="dxa" w:w="960"/>
          </w:tcPr>
          <w:p>
            <w:r>
              <w:t>8.0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</w:tr>
      <w:tr>
        <w:tc>
          <w:tcPr>
            <w:tcW w:type="dxa" w:w="960"/>
          </w:tcPr>
          <w:p>
            <w:r>
              <w:t>P6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180.0</w:t>
            </w:r>
          </w:p>
        </w:tc>
        <w:tc>
          <w:tcPr>
            <w:tcW w:type="dxa" w:w="960"/>
          </w:tcPr>
          <w:p>
            <w:r>
              <w:t>5.0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</w:tr>
      <w:tr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-9.0</w:t>
            </w:r>
          </w:p>
        </w:tc>
        <w:tc>
          <w:tcPr>
            <w:tcW w:type="dxa" w:w="960"/>
          </w:tcPr>
          <w:p>
            <w:r>
              <w:t>-10.0</w:t>
            </w:r>
          </w:p>
        </w:tc>
        <w:tc>
          <w:tcPr>
            <w:tcW w:type="dxa" w:w="960"/>
          </w:tcPr>
          <w:p>
            <w:r>
              <w:t>-16.0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</w:tr>
    </w:tbl>
    <w:p>
      <w:r>
        <w:t>Рассмотрим его: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Базис</w:t>
            </w:r>
          </w:p>
        </w:tc>
        <w:tc>
          <w:tcPr>
            <w:tcW w:type="dxa" w:w="864"/>
          </w:tcPr>
          <w:p>
            <w:r>
              <w:t>Ck</w:t>
            </w:r>
          </w:p>
        </w:tc>
        <w:tc>
          <w:tcPr>
            <w:tcW w:type="dxa" w:w="864"/>
          </w:tcPr>
          <w:p>
            <w:r>
              <w:t>P0</w:t>
            </w:r>
          </w:p>
        </w:tc>
        <w:tc>
          <w:tcPr>
            <w:tcW w:type="dxa" w:w="864"/>
          </w:tcPr>
          <w:p>
            <w:r>
              <w:t>P1</w:t>
            </w:r>
          </w:p>
        </w:tc>
        <w:tc>
          <w:tcPr>
            <w:tcW w:type="dxa" w:w="864"/>
          </w:tcPr>
          <w:p>
            <w:r>
              <w:t>P2</w:t>
            </w:r>
          </w:p>
        </w:tc>
        <w:tc>
          <w:tcPr>
            <w:tcW w:type="dxa" w:w="864"/>
            <w:shd w:fill="99db87"/>
          </w:tcPr>
          <w:p>
            <w:r>
              <w:t>P3</w:t>
            </w:r>
          </w:p>
        </w:tc>
        <w:tc>
          <w:tcPr>
            <w:tcW w:type="dxa" w:w="864"/>
          </w:tcPr>
          <w:p>
            <w:r>
              <w:t>P4</w:t>
            </w:r>
          </w:p>
        </w:tc>
        <w:tc>
          <w:tcPr>
            <w:tcW w:type="dxa" w:w="864"/>
          </w:tcPr>
          <w:p>
            <w:r>
              <w:t>P5</w:t>
            </w:r>
          </w:p>
        </w:tc>
        <w:tc>
          <w:tcPr>
            <w:tcW w:type="dxa" w:w="864"/>
          </w:tcPr>
          <w:p>
            <w:r>
              <w:t>P6</w:t>
            </w:r>
          </w:p>
        </w:tc>
        <w:tc>
          <w:tcPr>
            <w:tcW w:type="dxa" w:w="864"/>
          </w:tcPr>
          <w:p>
            <w:r>
              <w:t>min</w:t>
            </w:r>
          </w:p>
        </w:tc>
      </w:tr>
      <w:tr>
        <w:tc>
          <w:tcPr>
            <w:tcW w:type="dxa" w:w="864"/>
          </w:tcPr>
          <w:p>
            <w:r>
              <w:t>P4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360.0</w:t>
            </w:r>
          </w:p>
        </w:tc>
        <w:tc>
          <w:tcPr>
            <w:tcW w:type="dxa" w:w="864"/>
          </w:tcPr>
          <w:p>
            <w:r>
              <w:t>18.0</w:t>
            </w:r>
          </w:p>
        </w:tc>
        <w:tc>
          <w:tcPr>
            <w:tcW w:type="dxa" w:w="864"/>
          </w:tcPr>
          <w:p>
            <w:r>
              <w:t>15.0</w:t>
            </w:r>
          </w:p>
        </w:tc>
        <w:tc>
          <w:tcPr>
            <w:tcW w:type="dxa" w:w="864"/>
            <w:shd w:fill="99db87"/>
          </w:tcPr>
          <w:p>
            <w:r>
              <w:t>12.0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30.0</w:t>
            </w:r>
          </w:p>
        </w:tc>
      </w:tr>
      <w:tr>
        <w:tc>
          <w:tcPr>
            <w:tcW w:type="dxa" w:w="864"/>
            <w:shd w:fill="99db87"/>
          </w:tcPr>
          <w:p>
            <w:r>
              <w:t>P5</w:t>
            </w:r>
          </w:p>
        </w:tc>
        <w:tc>
          <w:tcPr>
            <w:tcW w:type="dxa" w:w="864"/>
            <w:shd w:fill="99db87"/>
          </w:tcPr>
          <w:p>
            <w:r>
              <w:t>0.0</w:t>
            </w:r>
          </w:p>
        </w:tc>
        <w:tc>
          <w:tcPr>
            <w:tcW w:type="dxa" w:w="864"/>
            <w:shd w:fill="99db87"/>
          </w:tcPr>
          <w:p>
            <w:r>
              <w:t>192.0</w:t>
            </w:r>
          </w:p>
        </w:tc>
        <w:tc>
          <w:tcPr>
            <w:tcW w:type="dxa" w:w="864"/>
            <w:shd w:fill="99db87"/>
          </w:tcPr>
          <w:p>
            <w:r>
              <w:t>6.0</w:t>
            </w:r>
          </w:p>
        </w:tc>
        <w:tc>
          <w:tcPr>
            <w:tcW w:type="dxa" w:w="864"/>
            <w:shd w:fill="99db87"/>
          </w:tcPr>
          <w:p>
            <w:r>
              <w:t>4.0</w:t>
            </w:r>
          </w:p>
        </w:tc>
        <w:tc>
          <w:tcPr>
            <w:tcW w:type="dxa" w:w="864"/>
            <w:shd w:fill="99db87"/>
          </w:tcPr>
          <w:p>
            <w:r>
              <w:t>8.0</w:t>
            </w:r>
          </w:p>
        </w:tc>
        <w:tc>
          <w:tcPr>
            <w:tcW w:type="dxa" w:w="864"/>
            <w:shd w:fill="99db87"/>
          </w:tcPr>
          <w:p>
            <w:r>
              <w:t>0.0</w:t>
            </w:r>
          </w:p>
        </w:tc>
        <w:tc>
          <w:tcPr>
            <w:tcW w:type="dxa" w:w="864"/>
            <w:shd w:fill="99db87"/>
          </w:tcPr>
          <w:p>
            <w:r>
              <w:t>1.0</w:t>
            </w:r>
          </w:p>
        </w:tc>
        <w:tc>
          <w:tcPr>
            <w:tcW w:type="dxa" w:w="864"/>
            <w:shd w:fill="99db87"/>
          </w:tcPr>
          <w:p>
            <w:r>
              <w:t>0.0</w:t>
            </w:r>
          </w:p>
        </w:tc>
        <w:tc>
          <w:tcPr>
            <w:tcW w:type="dxa" w:w="864"/>
            <w:shd w:fill="99db87"/>
          </w:tcPr>
          <w:p>
            <w:r>
              <w:t>24.0</w:t>
            </w:r>
          </w:p>
        </w:tc>
      </w:tr>
      <w:tr>
        <w:tc>
          <w:tcPr>
            <w:tcW w:type="dxa" w:w="864"/>
          </w:tcPr>
          <w:p>
            <w:r>
              <w:t>P6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180.0</w:t>
            </w:r>
          </w:p>
        </w:tc>
        <w:tc>
          <w:tcPr>
            <w:tcW w:type="dxa" w:w="864"/>
          </w:tcPr>
          <w:p>
            <w:r>
              <w:t>5.0</w:t>
            </w:r>
          </w:p>
        </w:tc>
        <w:tc>
          <w:tcPr>
            <w:tcW w:type="dxa" w:w="864"/>
          </w:tcPr>
          <w:p>
            <w:r>
              <w:t>3.0</w:t>
            </w:r>
          </w:p>
        </w:tc>
        <w:tc>
          <w:tcPr>
            <w:tcW w:type="dxa" w:w="864"/>
            <w:shd w:fill="99db87"/>
          </w:tcPr>
          <w:p>
            <w:r>
              <w:t>3.0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60.0</w:t>
            </w:r>
          </w:p>
        </w:tc>
      </w:tr>
      <w:tr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-9.0</w:t>
            </w:r>
          </w:p>
        </w:tc>
        <w:tc>
          <w:tcPr>
            <w:tcW w:type="dxa" w:w="864"/>
          </w:tcPr>
          <w:p>
            <w:r>
              <w:t>-10.0</w:t>
            </w:r>
          </w:p>
        </w:tc>
        <w:tc>
          <w:tcPr>
            <w:tcW w:type="dxa" w:w="864"/>
            <w:shd w:fill="99db87"/>
          </w:tcPr>
          <w:p>
            <w:r>
              <w:t>-16.0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/>
        </w:tc>
      </w:tr>
    </w:tbl>
    <w:p>
      <w:r>
        <w:t>Данный план не является оптимальным, так как индексная строка содержит отрицательные элементы.</w:t>
      </w:r>
    </w:p>
    <w:p>
      <w:r>
        <w:t>В качестве ведущего выберем столбец, соответствующий переменной x3, так как в индексной строке это наименьший отрицательный элемент.</w:t>
      </w:r>
    </w:p>
    <w:p>
      <w:r>
        <w:t>Ведущей является 2-ая строка.</w:t>
      </w:r>
    </w:p>
    <w:p>
      <w:r>
        <w:t>Разрешающий элемент, равный, 8.0 находится на пересечении ведущего столбца и ведущей строки.</w:t>
      </w:r>
    </w:p>
    <w:p>
      <w:r>
        <w:t>Формируем следующую часть симплексной таблицы.</w:t>
      </w:r>
    </w:p>
    <w:p>
      <w:r>
        <w:t>Получаем новую симплекс-таблицу: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Базис</w:t>
            </w:r>
          </w:p>
        </w:tc>
        <w:tc>
          <w:tcPr>
            <w:tcW w:type="dxa" w:w="864"/>
          </w:tcPr>
          <w:p>
            <w:r>
              <w:t>Ck</w:t>
            </w:r>
          </w:p>
        </w:tc>
        <w:tc>
          <w:tcPr>
            <w:tcW w:type="dxa" w:w="864"/>
          </w:tcPr>
          <w:p>
            <w:r>
              <w:t>P0</w:t>
            </w:r>
          </w:p>
        </w:tc>
        <w:tc>
          <w:tcPr>
            <w:tcW w:type="dxa" w:w="864"/>
          </w:tcPr>
          <w:p>
            <w:r>
              <w:t>P1</w:t>
            </w:r>
          </w:p>
        </w:tc>
        <w:tc>
          <w:tcPr>
            <w:tcW w:type="dxa" w:w="864"/>
            <w:shd w:fill="99db87"/>
          </w:tcPr>
          <w:p>
            <w:r>
              <w:t>P2</w:t>
            </w:r>
          </w:p>
        </w:tc>
        <w:tc>
          <w:tcPr>
            <w:tcW w:type="dxa" w:w="864"/>
          </w:tcPr>
          <w:p>
            <w:r>
              <w:t>P3</w:t>
            </w:r>
          </w:p>
        </w:tc>
        <w:tc>
          <w:tcPr>
            <w:tcW w:type="dxa" w:w="864"/>
          </w:tcPr>
          <w:p>
            <w:r>
              <w:t>P4</w:t>
            </w:r>
          </w:p>
        </w:tc>
        <w:tc>
          <w:tcPr>
            <w:tcW w:type="dxa" w:w="864"/>
          </w:tcPr>
          <w:p>
            <w:r>
              <w:t>P5</w:t>
            </w:r>
          </w:p>
        </w:tc>
        <w:tc>
          <w:tcPr>
            <w:tcW w:type="dxa" w:w="864"/>
          </w:tcPr>
          <w:p>
            <w:r>
              <w:t>P6</w:t>
            </w:r>
          </w:p>
        </w:tc>
        <w:tc>
          <w:tcPr>
            <w:tcW w:type="dxa" w:w="864"/>
          </w:tcPr>
          <w:p>
            <w:r>
              <w:t>min</w:t>
            </w:r>
          </w:p>
        </w:tc>
      </w:tr>
      <w:tr>
        <w:tc>
          <w:tcPr>
            <w:tcW w:type="dxa" w:w="864"/>
            <w:shd w:fill="99db87"/>
          </w:tcPr>
          <w:p>
            <w:r>
              <w:t>P4</w:t>
            </w:r>
          </w:p>
        </w:tc>
        <w:tc>
          <w:tcPr>
            <w:tcW w:type="dxa" w:w="864"/>
            <w:shd w:fill="99db87"/>
          </w:tcPr>
          <w:p>
            <w:r>
              <w:t>0.0</w:t>
            </w:r>
          </w:p>
        </w:tc>
        <w:tc>
          <w:tcPr>
            <w:tcW w:type="dxa" w:w="864"/>
            <w:shd w:fill="99db87"/>
          </w:tcPr>
          <w:p>
            <w:r>
              <w:t>72.0</w:t>
            </w:r>
          </w:p>
        </w:tc>
        <w:tc>
          <w:tcPr>
            <w:tcW w:type="dxa" w:w="864"/>
            <w:shd w:fill="99db87"/>
          </w:tcPr>
          <w:p>
            <w:r>
              <w:t>9.0</w:t>
            </w:r>
          </w:p>
        </w:tc>
        <w:tc>
          <w:tcPr>
            <w:tcW w:type="dxa" w:w="864"/>
            <w:shd w:fill="99db87"/>
          </w:tcPr>
          <w:p>
            <w:r>
              <w:t>9.0</w:t>
            </w:r>
          </w:p>
        </w:tc>
        <w:tc>
          <w:tcPr>
            <w:tcW w:type="dxa" w:w="864"/>
            <w:shd w:fill="99db87"/>
          </w:tcPr>
          <w:p>
            <w:r>
              <w:t>0.0</w:t>
            </w:r>
          </w:p>
        </w:tc>
        <w:tc>
          <w:tcPr>
            <w:tcW w:type="dxa" w:w="864"/>
            <w:shd w:fill="99db87"/>
          </w:tcPr>
          <w:p>
            <w:r>
              <w:t>1.0</w:t>
            </w:r>
          </w:p>
        </w:tc>
        <w:tc>
          <w:tcPr>
            <w:tcW w:type="dxa" w:w="864"/>
            <w:shd w:fill="99db87"/>
          </w:tcPr>
          <w:p>
            <w:r>
              <w:t>-1.5</w:t>
            </w:r>
          </w:p>
        </w:tc>
        <w:tc>
          <w:tcPr>
            <w:tcW w:type="dxa" w:w="864"/>
            <w:shd w:fill="99db87"/>
          </w:tcPr>
          <w:p>
            <w:r>
              <w:t>0.0</w:t>
            </w:r>
          </w:p>
        </w:tc>
        <w:tc>
          <w:tcPr>
            <w:tcW w:type="dxa" w:w="864"/>
            <w:shd w:fill="99db87"/>
          </w:tcPr>
          <w:p>
            <w:r>
              <w:t>8.0</w:t>
            </w:r>
          </w:p>
        </w:tc>
      </w:tr>
      <w:tr>
        <w:tc>
          <w:tcPr>
            <w:tcW w:type="dxa" w:w="864"/>
          </w:tcPr>
          <w:p>
            <w:r>
              <w:t>P3</w:t>
            </w:r>
          </w:p>
        </w:tc>
        <w:tc>
          <w:tcPr>
            <w:tcW w:type="dxa" w:w="864"/>
          </w:tcPr>
          <w:p>
            <w:r>
              <w:t>-16.0</w:t>
            </w:r>
          </w:p>
        </w:tc>
        <w:tc>
          <w:tcPr>
            <w:tcW w:type="dxa" w:w="864"/>
          </w:tcPr>
          <w:p>
            <w:r>
              <w:t>24.0</w:t>
            </w:r>
          </w:p>
        </w:tc>
        <w:tc>
          <w:tcPr>
            <w:tcW w:type="dxa" w:w="864"/>
          </w:tcPr>
          <w:p>
            <w:r>
              <w:t>0.75</w:t>
            </w:r>
          </w:p>
        </w:tc>
        <w:tc>
          <w:tcPr>
            <w:tcW w:type="dxa" w:w="864"/>
            <w:shd w:fill="99db87"/>
          </w:tcPr>
          <w:p>
            <w:r>
              <w:t>0.5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0.125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48.0</w:t>
            </w:r>
          </w:p>
        </w:tc>
      </w:tr>
      <w:tr>
        <w:tc>
          <w:tcPr>
            <w:tcW w:type="dxa" w:w="864"/>
          </w:tcPr>
          <w:p>
            <w:r>
              <w:t>P6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108.0</w:t>
            </w:r>
          </w:p>
        </w:tc>
        <w:tc>
          <w:tcPr>
            <w:tcW w:type="dxa" w:w="864"/>
          </w:tcPr>
          <w:p>
            <w:r>
              <w:t>2.75</w:t>
            </w:r>
          </w:p>
        </w:tc>
        <w:tc>
          <w:tcPr>
            <w:tcW w:type="dxa" w:w="864"/>
            <w:shd w:fill="99db87"/>
          </w:tcPr>
          <w:p>
            <w:r>
              <w:t>1.5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-0.375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72.0</w:t>
            </w:r>
          </w:p>
        </w:tc>
      </w:tr>
      <w:tr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384.0</w:t>
            </w:r>
          </w:p>
        </w:tc>
        <w:tc>
          <w:tcPr>
            <w:tcW w:type="dxa" w:w="864"/>
          </w:tcPr>
          <w:p>
            <w:r>
              <w:t>3.0</w:t>
            </w:r>
          </w:p>
        </w:tc>
        <w:tc>
          <w:tcPr>
            <w:tcW w:type="dxa" w:w="864"/>
            <w:shd w:fill="99db87"/>
          </w:tcPr>
          <w:p>
            <w:r>
              <w:t>-2.0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2.0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/>
        </w:tc>
      </w:tr>
    </w:tbl>
    <w:p>
      <w:r>
        <w:t>Данный план не является оптимальным, так как индексная строка содержит отрицательные элементы.</w:t>
      </w:r>
    </w:p>
    <w:p>
      <w:r>
        <w:t>В качестве ведущего выберем столбец, соответствующий переменной x2, так как в индексной строке это наименьший отрицательный элемент.</w:t>
      </w:r>
    </w:p>
    <w:p>
      <w:r>
        <w:t>Ведущей является 1-ая строка.</w:t>
      </w:r>
    </w:p>
    <w:p>
      <w:r>
        <w:t>Разрешающий элемент, равный, 9.0 находится на пересечении ведущего столбца и ведущей строки.</w:t>
      </w:r>
    </w:p>
    <w:p>
      <w:r>
        <w:t>Формируем следующую часть симплексной таблицы.</w:t>
      </w:r>
    </w:p>
    <w:p>
      <w:r>
        <w:t>Получаем новую симплекс-таблицу: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Базис</w:t>
            </w:r>
          </w:p>
        </w:tc>
        <w:tc>
          <w:tcPr>
            <w:tcW w:type="dxa" w:w="960"/>
          </w:tcPr>
          <w:p>
            <w:r>
              <w:t>Ck</w:t>
            </w:r>
          </w:p>
        </w:tc>
        <w:tc>
          <w:tcPr>
            <w:tcW w:type="dxa" w:w="960"/>
          </w:tcPr>
          <w:p>
            <w:r>
              <w:t>P0</w:t>
            </w:r>
          </w:p>
        </w:tc>
        <w:tc>
          <w:tcPr>
            <w:tcW w:type="dxa" w:w="960"/>
          </w:tcPr>
          <w:p>
            <w:r>
              <w:t>P1</w:t>
            </w:r>
          </w:p>
        </w:tc>
        <w:tc>
          <w:tcPr>
            <w:tcW w:type="dxa" w:w="960"/>
          </w:tcPr>
          <w:p>
            <w:r>
              <w:t>P2</w:t>
            </w:r>
          </w:p>
        </w:tc>
        <w:tc>
          <w:tcPr>
            <w:tcW w:type="dxa" w:w="960"/>
          </w:tcPr>
          <w:p>
            <w:r>
              <w:t>P3</w:t>
            </w:r>
          </w:p>
        </w:tc>
        <w:tc>
          <w:tcPr>
            <w:tcW w:type="dxa" w:w="960"/>
          </w:tcPr>
          <w:p>
            <w:r>
              <w:t>P4</w:t>
            </w:r>
          </w:p>
        </w:tc>
        <w:tc>
          <w:tcPr>
            <w:tcW w:type="dxa" w:w="960"/>
          </w:tcPr>
          <w:p>
            <w:r>
              <w:t>P5</w:t>
            </w:r>
          </w:p>
        </w:tc>
        <w:tc>
          <w:tcPr>
            <w:tcW w:type="dxa" w:w="960"/>
          </w:tcPr>
          <w:p>
            <w:r>
              <w:t>P6</w:t>
            </w:r>
          </w:p>
        </w:tc>
      </w:tr>
      <w:tr>
        <w:tc>
          <w:tcPr>
            <w:tcW w:type="dxa" w:w="960"/>
          </w:tcPr>
          <w:p>
            <w:r>
              <w:t>P2</w:t>
            </w:r>
          </w:p>
        </w:tc>
        <w:tc>
          <w:tcPr>
            <w:tcW w:type="dxa" w:w="960"/>
          </w:tcPr>
          <w:p>
            <w:r>
              <w:t>-2.0</w:t>
            </w:r>
          </w:p>
        </w:tc>
        <w:tc>
          <w:tcPr>
            <w:tcW w:type="dxa" w:w="960"/>
          </w:tcPr>
          <w:p>
            <w:r>
              <w:t>8.0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0.111111</w:t>
            </w:r>
          </w:p>
        </w:tc>
        <w:tc>
          <w:tcPr>
            <w:tcW w:type="dxa" w:w="960"/>
          </w:tcPr>
          <w:p>
            <w:r>
              <w:t>-0.166667</w:t>
            </w:r>
          </w:p>
        </w:tc>
        <w:tc>
          <w:tcPr>
            <w:tcW w:type="dxa" w:w="960"/>
          </w:tcPr>
          <w:p>
            <w:r>
              <w:t>0.0</w:t>
            </w:r>
          </w:p>
        </w:tc>
      </w:tr>
      <w:tr>
        <w:tc>
          <w:tcPr>
            <w:tcW w:type="dxa" w:w="960"/>
          </w:tcPr>
          <w:p>
            <w:r>
              <w:t>P3</w:t>
            </w:r>
          </w:p>
        </w:tc>
        <w:tc>
          <w:tcPr>
            <w:tcW w:type="dxa" w:w="960"/>
          </w:tcPr>
          <w:p>
            <w:r>
              <w:t>-16.0</w:t>
            </w:r>
          </w:p>
        </w:tc>
        <w:tc>
          <w:tcPr>
            <w:tcW w:type="dxa" w:w="960"/>
          </w:tcPr>
          <w:p>
            <w:r>
              <w:t>20.0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-0.055556</w:t>
            </w:r>
          </w:p>
        </w:tc>
        <w:tc>
          <w:tcPr>
            <w:tcW w:type="dxa" w:w="960"/>
          </w:tcPr>
          <w:p>
            <w:r>
              <w:t>0.208333</w:t>
            </w:r>
          </w:p>
        </w:tc>
        <w:tc>
          <w:tcPr>
            <w:tcW w:type="dxa" w:w="960"/>
          </w:tcPr>
          <w:p>
            <w:r>
              <w:t>0.0</w:t>
            </w:r>
          </w:p>
        </w:tc>
      </w:tr>
      <w:tr>
        <w:tc>
          <w:tcPr>
            <w:tcW w:type="dxa" w:w="960"/>
          </w:tcPr>
          <w:p>
            <w:r>
              <w:t>P6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96.0</w:t>
            </w:r>
          </w:p>
        </w:tc>
        <w:tc>
          <w:tcPr>
            <w:tcW w:type="dxa" w:w="960"/>
          </w:tcPr>
          <w:p>
            <w:r>
              <w:t>1.25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-0.166667</w:t>
            </w:r>
          </w:p>
        </w:tc>
        <w:tc>
          <w:tcPr>
            <w:tcW w:type="dxa" w:w="960"/>
          </w:tcPr>
          <w:p>
            <w:r>
              <w:t>-0.125</w:t>
            </w:r>
          </w:p>
        </w:tc>
        <w:tc>
          <w:tcPr>
            <w:tcW w:type="dxa" w:w="960"/>
          </w:tcPr>
          <w:p>
            <w:r>
              <w:t>1.0</w:t>
            </w:r>
          </w:p>
        </w:tc>
      </w:tr>
      <w:tr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400.0</w:t>
            </w:r>
          </w:p>
        </w:tc>
        <w:tc>
          <w:tcPr>
            <w:tcW w:type="dxa" w:w="960"/>
          </w:tcPr>
          <w:p>
            <w:r>
              <w:t>5.0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0.222222</w:t>
            </w:r>
          </w:p>
        </w:tc>
        <w:tc>
          <w:tcPr>
            <w:tcW w:type="dxa" w:w="960"/>
          </w:tcPr>
          <w:p>
            <w:r>
              <w:t>1.666667</w:t>
            </w:r>
          </w:p>
        </w:tc>
        <w:tc>
          <w:tcPr>
            <w:tcW w:type="dxa" w:w="960"/>
          </w:tcPr>
          <w:p>
            <w:r>
              <w:t>0.0</w:t>
            </w:r>
          </w:p>
        </w:tc>
      </w:tr>
    </w:tbl>
    <w:p>
      <w:r>
        <w:t>Был найден оптимальный план - индексная строка не содержит отрицательных элементов. Задача линейного программирования решена.</w:t>
      </w:r>
    </w:p>
    <w:p>
      <w:r>
        <w:t>Ответ:</w:t>
      </w:r>
    </w:p>
    <w:p>
      <w:r>
        <w:t>X1=</w:t>
      </w:r>
      <w:r>
        <w:rPr>
          <w:b/>
        </w:rPr>
        <w:t>0</w:t>
      </w:r>
    </w:p>
    <w:p>
      <w:r>
        <w:t>X2=</w:t>
      </w:r>
      <w:r>
        <w:rPr>
          <w:b/>
        </w:rPr>
        <w:t>8.0</w:t>
      </w:r>
    </w:p>
    <w:p>
      <w:r>
        <w:t>X3=</w:t>
      </w:r>
      <w:r>
        <w:rPr>
          <w:b/>
        </w:rPr>
        <w:t>20.0</w:t>
      </w:r>
    </w:p>
    <w:p>
      <w:r>
        <w:t xml:space="preserve">F(X)= </w:t>
      </w:r>
      <w:r>
        <w:rPr>
          <w:b/>
        </w:rPr>
        <w:t>400.0</w:t>
      </w:r>
    </w:p>
    <w:p>
      <w:r>
        <w:t>Решение создано программой PyAutoSimplex (https://github.com/olekzonder/pyautosimplex)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